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0B" w:rsidRDefault="00A53C60">
      <w:pPr>
        <w:pStyle w:val="Title"/>
      </w:pPr>
      <w:r>
        <w:t>ALI MUSA</w:t>
      </w:r>
      <w:bookmarkStart w:id="0" w:name="_GoBack"/>
      <w:bookmarkEnd w:id="0"/>
    </w:p>
    <w:p w:rsidR="0067520B" w:rsidRDefault="00A53C60">
      <w:pPr>
        <w:pStyle w:val="Heading1"/>
      </w:pPr>
      <w:r>
        <w:t>📌</w:t>
      </w:r>
      <w:r>
        <w:t xml:space="preserve"> Project Overview</w:t>
      </w:r>
    </w:p>
    <w:p w:rsidR="0067520B" w:rsidRDefault="00A53C60">
      <w:r>
        <w:t>This repository contains three main tasks that demonstrate data analysis and machine learning concepts. The tasks cover Exploratory Data Analysis (EDA), Sentiment Analysis, and Regression modeling.</w:t>
      </w:r>
    </w:p>
    <w:p w:rsidR="0067520B" w:rsidRDefault="00A53C60">
      <w:pPr>
        <w:pStyle w:val="Heading1"/>
      </w:pPr>
      <w:r>
        <w:t>📝</w:t>
      </w:r>
      <w:r>
        <w:t xml:space="preserve"> Task 1: Exploratory</w:t>
      </w:r>
      <w:r>
        <w:t xml:space="preserve"> Data Analysis (Titanic Dataset)</w:t>
      </w:r>
    </w:p>
    <w:p w:rsidR="0067520B" w:rsidRDefault="00A53C60">
      <w:r>
        <w:t>In this task, the Titanic dataset was used to perform exploratory data analysis (EDA). The goal was to understand the data, clean missing values, and visualize patterns related to passengers’ survival.</w:t>
      </w:r>
      <w:r>
        <w:br/>
      </w:r>
      <w:r>
        <w:br/>
        <w:t>Key steps performed:</w:t>
      </w:r>
      <w:r>
        <w:br/>
        <w:t>- Data Cleaning: Handling missing values in 'Age', 'Embarked', and 'Cabin'.</w:t>
      </w:r>
      <w:r>
        <w:br/>
        <w:t>- Data Visualization: Distribution of survival rate by gender, class, and age groups.</w:t>
      </w:r>
      <w:r>
        <w:br/>
        <w:t>- Feature Analysis: Understanding how passenger class, gender, and age influenced survival.</w:t>
      </w:r>
    </w:p>
    <w:p w:rsidR="00A53C60" w:rsidRDefault="00A53C60">
      <w:pPr>
        <w:rPr>
          <w:b/>
          <w:sz w:val="32"/>
          <w:szCs w:val="32"/>
        </w:rPr>
      </w:pPr>
      <w:proofErr w:type="gramStart"/>
      <w:r w:rsidRPr="00A53C60">
        <w:rPr>
          <w:b/>
          <w:sz w:val="32"/>
          <w:szCs w:val="32"/>
        </w:rPr>
        <w:t>VISUALS :</w:t>
      </w:r>
      <w:proofErr w:type="gramEnd"/>
    </w:p>
    <w:p w:rsidR="00A53C60" w:rsidRDefault="00A53C6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5F6243" wp14:editId="1E4575FC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60" w:rsidRPr="00A53C60" w:rsidRDefault="00A53C6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9EEEB9" wp14:editId="2D1C39DE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60" w:rsidRDefault="00A53C60">
      <w:pPr>
        <w:pStyle w:val="Heading1"/>
      </w:pPr>
      <w:r>
        <w:t>📝</w:t>
      </w:r>
      <w:r>
        <w:t xml:space="preserve"> </w:t>
      </w:r>
      <w:r>
        <w:rPr>
          <w:noProof/>
        </w:rPr>
        <w:drawing>
          <wp:inline distT="0" distB="0" distL="0" distR="0" wp14:anchorId="2BED9C8C" wp14:editId="6CBD17D0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60" w:rsidRDefault="00A53C60" w:rsidP="00A53C60">
      <w:pPr>
        <w:pStyle w:val="NormalWeb"/>
        <w:shd w:val="clear" w:color="auto" w:fill="383838"/>
        <w:spacing w:before="120" w:beforeAutospacing="0" w:after="120" w:afterAutospacing="0"/>
        <w:rPr>
          <w:rFonts w:ascii="Arial" w:hAnsi="Arial" w:cs="Arial"/>
          <w:color w:val="E3E3E3"/>
        </w:rPr>
      </w:pPr>
      <w:proofErr w:type="gramStart"/>
      <w:r>
        <w:rPr>
          <w:rFonts w:ascii="Arial" w:hAnsi="Arial" w:cs="Arial"/>
          <w:color w:val="E3E3E3"/>
        </w:rPr>
        <w:t>OBSERVATIONS :</w:t>
      </w:r>
      <w:proofErr w:type="gramEnd"/>
    </w:p>
    <w:p w:rsidR="00A53C60" w:rsidRDefault="00A53C60" w:rsidP="00A53C60">
      <w:pPr>
        <w:pStyle w:val="NormalWeb"/>
        <w:shd w:val="clear" w:color="auto" w:fill="383838"/>
        <w:spacing w:before="120" w:beforeAutospacing="0" w:after="12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Socio-economic status mattered → Wealthier, higher-class passengers survived more.</w:t>
      </w:r>
    </w:p>
    <w:p w:rsidR="00A53C60" w:rsidRDefault="00A53C60" w:rsidP="00A53C60">
      <w:pPr>
        <w:pStyle w:val="NormalWeb"/>
        <w:shd w:val="clear" w:color="auto" w:fill="383838"/>
        <w:spacing w:before="120" w:beforeAutospacing="0" w:after="12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 xml:space="preserve">Fare &amp; </w:t>
      </w:r>
      <w:proofErr w:type="spellStart"/>
      <w:r>
        <w:rPr>
          <w:rFonts w:ascii="Arial" w:hAnsi="Arial" w:cs="Arial"/>
          <w:color w:val="E3E3E3"/>
        </w:rPr>
        <w:t>Pclass</w:t>
      </w:r>
      <w:proofErr w:type="spellEnd"/>
      <w:r>
        <w:rPr>
          <w:rFonts w:ascii="Arial" w:hAnsi="Arial" w:cs="Arial"/>
          <w:color w:val="E3E3E3"/>
        </w:rPr>
        <w:t xml:space="preserve"> strongly explain survival patterns.</w:t>
      </w:r>
    </w:p>
    <w:p w:rsidR="00A53C60" w:rsidRDefault="00A53C60" w:rsidP="00A53C60">
      <w:pPr>
        <w:pStyle w:val="NormalWeb"/>
        <w:shd w:val="clear" w:color="auto" w:fill="383838"/>
        <w:spacing w:before="120" w:beforeAutospacing="0" w:after="120" w:afterAutospacing="0"/>
        <w:rPr>
          <w:rFonts w:ascii="Arial" w:hAnsi="Arial" w:cs="Arial"/>
          <w:color w:val="E3E3E3"/>
        </w:rPr>
      </w:pPr>
      <w:r>
        <w:rPr>
          <w:rFonts w:ascii="Arial" w:hAnsi="Arial" w:cs="Arial"/>
          <w:color w:val="E3E3E3"/>
        </w:rPr>
        <w:t>Age had a small effect → younger had slightly better survival.</w:t>
      </w:r>
    </w:p>
    <w:p w:rsidR="00A53C60" w:rsidRDefault="00A53C60">
      <w:pPr>
        <w:pStyle w:val="Heading1"/>
      </w:pPr>
    </w:p>
    <w:p w:rsidR="0067520B" w:rsidRDefault="00A53C60">
      <w:pPr>
        <w:pStyle w:val="Heading1"/>
      </w:pPr>
      <w:r>
        <w:t>Task 2: Sentiment Analysis (Movie Reviews)</w:t>
      </w:r>
    </w:p>
    <w:p w:rsidR="0067520B" w:rsidRDefault="00A53C60">
      <w:r>
        <w:t>In this task, a sentiment analysis model was built using a dataset of movie reviews. The goal was to classify reviews as positive or negative based on textual content.</w:t>
      </w:r>
      <w:r>
        <w:br/>
      </w:r>
      <w:r>
        <w:br/>
        <w:t>Key steps performed:</w:t>
      </w:r>
      <w:r>
        <w:br/>
        <w:t>- Text Preprocessing:</w:t>
      </w:r>
      <w:r>
        <w:t xml:space="preserve"> Lowercasing, removing stopwords, punctuation, and special characters.</w:t>
      </w:r>
      <w:r>
        <w:br/>
        <w:t>- Feature Extraction: Using Bag of Words (BoW) or TF-IDF.</w:t>
      </w:r>
      <w:r>
        <w:br/>
        <w:t>- Model Training: Logistic Regression / Naive Bayes for binary classification.</w:t>
      </w:r>
      <w:r>
        <w:br/>
        <w:t>- Evaluation: Accuracy, Precision, Recall, and F</w:t>
      </w:r>
      <w:r>
        <w:t>1 Score were calculated.</w:t>
      </w:r>
    </w:p>
    <w:p w:rsidR="00A53C60" w:rsidRDefault="00A53C60" w:rsidP="00A53C60">
      <w:pPr>
        <w:rPr>
          <w:b/>
          <w:sz w:val="32"/>
          <w:szCs w:val="32"/>
        </w:rPr>
      </w:pPr>
      <w:proofErr w:type="gramStart"/>
      <w:r w:rsidRPr="00A53C60">
        <w:rPr>
          <w:b/>
          <w:sz w:val="32"/>
          <w:szCs w:val="32"/>
        </w:rPr>
        <w:t>VISUALS :</w:t>
      </w:r>
      <w:proofErr w:type="gramEnd"/>
    </w:p>
    <w:p w:rsidR="00A53C60" w:rsidRDefault="00A53C60" w:rsidP="00A53C6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55F516" wp14:editId="46AC93EF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60" w:rsidRDefault="00A53C60"/>
    <w:p w:rsidR="0067520B" w:rsidRDefault="00A53C60">
      <w:pPr>
        <w:pStyle w:val="Heading1"/>
      </w:pPr>
      <w:r>
        <w:t>📝</w:t>
      </w:r>
      <w:r>
        <w:t xml:space="preserve"> Task 3: Boston House Price Prediction</w:t>
      </w:r>
    </w:p>
    <w:p w:rsidR="0067520B" w:rsidRDefault="00A53C60">
      <w:r>
        <w:t>This task involved predicting house prices using the Boston Housing dataset. The objective was to apply regression techniques to estimate the median value of houses.</w:t>
      </w:r>
      <w:r>
        <w:br/>
      </w:r>
      <w:r>
        <w:br/>
        <w:t>Key steps performed:</w:t>
      </w:r>
      <w:r>
        <w:br/>
        <w:t xml:space="preserve">- </w:t>
      </w:r>
      <w:r>
        <w:t>Data Exploration: Checking correlations between features such as RM (average rooms), LSTAT (lower status population), and MEDV (house value).</w:t>
      </w:r>
      <w:r>
        <w:br/>
      </w:r>
      <w:r>
        <w:lastRenderedPageBreak/>
        <w:t>- Data Preprocessing: Normalization and feature selection.</w:t>
      </w:r>
      <w:r>
        <w:br/>
        <w:t>- Model Training: Linear Regression was applied to pred</w:t>
      </w:r>
      <w:r>
        <w:t>ict housing prices.</w:t>
      </w:r>
      <w:r>
        <w:br/>
        <w:t>- Evaluation: Model performance was measured using RMSE (Root Mean Square Error).</w:t>
      </w:r>
    </w:p>
    <w:p w:rsidR="00A53C60" w:rsidRDefault="00A53C60" w:rsidP="00A53C60">
      <w:pPr>
        <w:rPr>
          <w:b/>
          <w:sz w:val="32"/>
          <w:szCs w:val="32"/>
        </w:rPr>
      </w:pPr>
      <w:proofErr w:type="gramStart"/>
      <w:r w:rsidRPr="00A53C60">
        <w:rPr>
          <w:b/>
          <w:sz w:val="32"/>
          <w:szCs w:val="32"/>
        </w:rPr>
        <w:t>VISUALS :</w:t>
      </w:r>
      <w:proofErr w:type="gramEnd"/>
    </w:p>
    <w:p w:rsidR="00A53C60" w:rsidRDefault="00A53C60" w:rsidP="00A53C60">
      <w:r>
        <w:rPr>
          <w:noProof/>
        </w:rPr>
        <w:drawing>
          <wp:inline distT="0" distB="0" distL="0" distR="0" wp14:anchorId="0A214626" wp14:editId="7F559C01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60" w:rsidRDefault="00A53C60">
      <w:pPr>
        <w:pStyle w:val="Heading1"/>
      </w:pPr>
      <w:r>
        <w:rPr>
          <w:noProof/>
        </w:rPr>
        <w:lastRenderedPageBreak/>
        <w:drawing>
          <wp:inline distT="0" distB="0" distL="0" distR="0" wp14:anchorId="21F7245B" wp14:editId="17B5A3A7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0B" w:rsidRDefault="00A53C60">
      <w:pPr>
        <w:pStyle w:val="Heading1"/>
      </w:pPr>
      <w:r>
        <w:t>Requirements</w:t>
      </w:r>
    </w:p>
    <w:p w:rsidR="0067520B" w:rsidRDefault="00A53C60">
      <w:r>
        <w:t>- Python 3.12</w:t>
      </w:r>
      <w:r>
        <w:br/>
        <w:t>- Libraries: pandas, numpy, matplotlib, seaborn, scikit-learn, nltk</w:t>
      </w:r>
      <w:r>
        <w:br/>
        <w:t>- Jupyter Notebook (for analysis and visualization)</w:t>
      </w:r>
    </w:p>
    <w:p w:rsidR="0067520B" w:rsidRDefault="00A53C60">
      <w:pPr>
        <w:pStyle w:val="Heading1"/>
      </w:pPr>
      <w:r>
        <w:t>👨</w:t>
      </w:r>
      <w:r>
        <w:t>‍</w:t>
      </w:r>
      <w:r>
        <w:t>💻</w:t>
      </w:r>
      <w:r>
        <w:t xml:space="preserve"> Author</w:t>
      </w:r>
    </w:p>
    <w:p w:rsidR="0067520B" w:rsidRDefault="00A53C60">
      <w:r>
        <w:t>Ali Musa</w:t>
      </w:r>
    </w:p>
    <w:sectPr w:rsidR="00675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20B"/>
    <w:rsid w:val="00A53C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4BF72B-DCB8-4BD3-89DD-5563A4F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6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4F2B1-A6D5-410F-A8A2-54A80981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2025-08-28T09:25:00Z</dcterms:modified>
  <cp:category/>
</cp:coreProperties>
</file>